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Ramaiah Institute Of Technology , Bangalore</w:t>
      </w:r>
    </w:p>
    <w:p>
      <w:r>
        <w:rPr>
          <w:b/>
        </w:rPr>
        <w:t>The Department Of Training &amp; Placement</w:t>
        <w:br/>
      </w:r>
    </w:p>
    <w:p>
      <w:r>
        <w:rPr>
          <w:b/>
        </w:rPr>
        <w:t>Students with 1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1MS16SCS02</w:t>
            </w:r>
          </w:p>
        </w:tc>
        <w:tc>
          <w:tcPr>
            <w:tcW w:type="dxa" w:w="2880"/>
          </w:tcPr>
          <w:p>
            <w:r>
              <w:t>Ankura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1MS16SCN02</w:t>
            </w:r>
          </w:p>
        </w:tc>
        <w:tc>
          <w:tcPr>
            <w:tcW w:type="dxa" w:w="2880"/>
          </w:tcPr>
          <w:p>
            <w:r>
              <w:t>Amulya V Dhupad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1MS16SCS03</w:t>
            </w:r>
          </w:p>
        </w:tc>
        <w:tc>
          <w:tcPr>
            <w:tcW w:type="dxa" w:w="2880"/>
          </w:tcPr>
          <w:p>
            <w:r>
              <w:t>Ankush Karwa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1MS16SCN04</w:t>
            </w:r>
          </w:p>
        </w:tc>
        <w:tc>
          <w:tcPr>
            <w:tcW w:type="dxa" w:w="2880"/>
          </w:tcPr>
          <w:p>
            <w:r>
              <w:t>Chethana BS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1MS16SCS04</w:t>
            </w:r>
          </w:p>
        </w:tc>
        <w:tc>
          <w:tcPr>
            <w:tcW w:type="dxa" w:w="2880"/>
          </w:tcPr>
          <w:p>
            <w:r>
              <w:t>Archana 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1MS16SCS06</w:t>
            </w:r>
          </w:p>
        </w:tc>
        <w:tc>
          <w:tcPr>
            <w:tcW w:type="dxa" w:w="2880"/>
          </w:tcPr>
          <w:p>
            <w:r>
              <w:t xml:space="preserve">Geetika singh 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1MS16SCS07</w:t>
            </w:r>
          </w:p>
        </w:tc>
        <w:tc>
          <w:tcPr>
            <w:tcW w:type="dxa" w:w="2880"/>
          </w:tcPr>
          <w:p>
            <w:r>
              <w:t>IMPANA P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1MS16SCN08</w:t>
            </w:r>
          </w:p>
        </w:tc>
        <w:tc>
          <w:tcPr>
            <w:tcW w:type="dxa" w:w="2880"/>
          </w:tcPr>
          <w:p>
            <w:r>
              <w:t>LAKSHMIKANTH.B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1MS16SCS08</w:t>
            </w:r>
          </w:p>
        </w:tc>
        <w:tc>
          <w:tcPr>
            <w:tcW w:type="dxa" w:w="2880"/>
          </w:tcPr>
          <w:p>
            <w:r>
              <w:t>Krithi shetty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1MS16SCN10</w:t>
            </w:r>
          </w:p>
        </w:tc>
        <w:tc>
          <w:tcPr>
            <w:tcW w:type="dxa" w:w="2880"/>
          </w:tcPr>
          <w:p>
            <w:r>
              <w:t>MONISHA RAJ K H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1MS16SCS11</w:t>
            </w:r>
          </w:p>
        </w:tc>
        <w:tc>
          <w:tcPr>
            <w:tcW w:type="dxa" w:w="2880"/>
          </w:tcPr>
          <w:p>
            <w:r>
              <w:t>Mohammed Imtiyaz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1MS16SCS13</w:t>
            </w:r>
          </w:p>
        </w:tc>
        <w:tc>
          <w:tcPr>
            <w:tcW w:type="dxa" w:w="2880"/>
          </w:tcPr>
          <w:p>
            <w:r>
              <w:t>Netravati V Cholappagol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1MS16SCN14</w:t>
            </w:r>
          </w:p>
        </w:tc>
        <w:tc>
          <w:tcPr>
            <w:tcW w:type="dxa" w:w="2880"/>
          </w:tcPr>
          <w:p>
            <w:r>
              <w:t>Veda .H.M.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1MS16SCS16</w:t>
            </w:r>
          </w:p>
        </w:tc>
        <w:tc>
          <w:tcPr>
            <w:tcW w:type="dxa" w:w="2880"/>
          </w:tcPr>
          <w:p>
            <w:r>
              <w:t>Savitri Patil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1MS16SCS17</w:t>
            </w:r>
          </w:p>
        </w:tc>
        <w:tc>
          <w:tcPr>
            <w:tcW w:type="dxa" w:w="2880"/>
          </w:tcPr>
          <w:p>
            <w:r>
              <w:t>SHASHANK N S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1MS16SCS19</w:t>
            </w:r>
          </w:p>
        </w:tc>
        <w:tc>
          <w:tcPr>
            <w:tcW w:type="dxa" w:w="2880"/>
          </w:tcPr>
          <w:p>
            <w:r>
              <w:t>SPOORTHI B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1MS16SCS22</w:t>
            </w:r>
          </w:p>
        </w:tc>
        <w:tc>
          <w:tcPr>
            <w:tcW w:type="dxa" w:w="2880"/>
          </w:tcPr>
          <w:p>
            <w:r>
              <w:t>TEJASHWINI HIREMATH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1MS16SCS23</w:t>
            </w:r>
          </w:p>
        </w:tc>
        <w:tc>
          <w:tcPr>
            <w:tcW w:type="dxa" w:w="2880"/>
          </w:tcPr>
          <w:p>
            <w:r>
              <w:t>THANIYA SULTHANA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1MS16SCS24</w:t>
            </w:r>
          </w:p>
        </w:tc>
        <w:tc>
          <w:tcPr>
            <w:tcW w:type="dxa" w:w="2880"/>
          </w:tcPr>
          <w:p>
            <w:r>
              <w:t>Thejashwini S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1MS16SCS25</w:t>
            </w:r>
          </w:p>
        </w:tc>
        <w:tc>
          <w:tcPr>
            <w:tcW w:type="dxa" w:w="2880"/>
          </w:tcPr>
          <w:p>
            <w:r>
              <w:t>UZMA SULTHANA S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1MS16SCS26</w:t>
            </w:r>
          </w:p>
        </w:tc>
        <w:tc>
          <w:tcPr>
            <w:tcW w:type="dxa" w:w="2880"/>
          </w:tcPr>
          <w:p>
            <w:r>
              <w:t>Vaishnavi R</w:t>
            </w:r>
          </w:p>
        </w:tc>
      </w:tr>
    </w:tbl>
    <w:p>
      <w:r>
        <w:br/>
      </w:r>
    </w:p>
    <w:p>
      <w:r>
        <w:rPr>
          <w:b/>
        </w:rPr>
        <w:t>Students with 2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1MS16SCN05</w:t>
            </w:r>
          </w:p>
        </w:tc>
        <w:tc>
          <w:tcPr>
            <w:tcW w:type="dxa" w:w="2880"/>
          </w:tcPr>
          <w:p>
            <w:r>
              <w:t>DEEPA C K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1MS16SCS10</w:t>
            </w:r>
          </w:p>
        </w:tc>
        <w:tc>
          <w:tcPr>
            <w:tcW w:type="dxa" w:w="2880"/>
          </w:tcPr>
          <w:p>
            <w:r>
              <w:t>MANASA MANJUNATHA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1MS16SCN11</w:t>
            </w:r>
          </w:p>
        </w:tc>
        <w:tc>
          <w:tcPr>
            <w:tcW w:type="dxa" w:w="2880"/>
          </w:tcPr>
          <w:p>
            <w:r>
              <w:t>P AKSHAR</w:t>
            </w:r>
          </w:p>
        </w:tc>
      </w:tr>
    </w:tbl>
    <w:p>
      <w:r>
        <w:br/>
      </w:r>
    </w:p>
    <w:p>
      <w:r>
        <w:rPr>
          <w:b/>
        </w:rPr>
        <w:t>Students with 3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1MS16SCS15</w:t>
            </w:r>
          </w:p>
        </w:tc>
        <w:tc>
          <w:tcPr>
            <w:tcW w:type="dxa" w:w="2880"/>
          </w:tcPr>
          <w:p>
            <w:r>
              <w:t>RANJITHA N S</w:t>
            </w:r>
          </w:p>
        </w:tc>
      </w:tr>
    </w:tbl>
    <w:p>
      <w:r>
        <w:br/>
      </w:r>
    </w:p>
    <w:p>
      <w:r>
        <w:rPr>
          <w:b/>
        </w:rPr>
        <w:t>Students with 4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</w:tbl>
    <w:p>
      <w:r>
        <w:br/>
      </w:r>
      <w:r>
        <w:t>Total : 25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